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A731" w14:textId="0766D9DB" w:rsidR="000179AA" w:rsidRPr="00D840C3" w:rsidRDefault="00DB57D7" w:rsidP="002C7282">
      <w:pPr>
        <w:pStyle w:val="Heading1"/>
        <w:jc w:val="center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D840C3">
        <w:rPr>
          <w:rFonts w:ascii="Times New Roman" w:hAnsi="Times New Roman" w:cs="Times New Roman"/>
          <w:color w:val="000000" w:themeColor="text1"/>
          <w:sz w:val="60"/>
          <w:szCs w:val="60"/>
        </w:rPr>
        <w:t>Project Report</w:t>
      </w:r>
    </w:p>
    <w:p w14:paraId="0140FE2C" w14:textId="77777777" w:rsidR="00365ED0" w:rsidRDefault="00365ED0" w:rsidP="0026040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04AC7B6" w14:textId="3DAB471F" w:rsidR="00260407" w:rsidRPr="002B4067" w:rsidRDefault="00260407" w:rsidP="00260407">
      <w:pPr>
        <w:rPr>
          <w:rFonts w:ascii="Times New Roman" w:hAnsi="Times New Roman" w:cs="Times New Roman"/>
          <w:sz w:val="30"/>
          <w:szCs w:val="30"/>
        </w:rPr>
      </w:pPr>
      <w:r w:rsidRPr="002C7282">
        <w:rPr>
          <w:rFonts w:ascii="Times New Roman" w:hAnsi="Times New Roman" w:cs="Times New Roman"/>
          <w:b/>
          <w:bCs/>
          <w:sz w:val="30"/>
          <w:szCs w:val="30"/>
        </w:rPr>
        <w:t>Project</w:t>
      </w:r>
      <w:r w:rsidR="002C7282" w:rsidRPr="002C7282">
        <w:rPr>
          <w:rFonts w:ascii="Times New Roman" w:hAnsi="Times New Roman" w:cs="Times New Roman"/>
          <w:b/>
          <w:bCs/>
          <w:sz w:val="30"/>
          <w:szCs w:val="30"/>
        </w:rPr>
        <w:t xml:space="preserve"> title:</w:t>
      </w:r>
      <w:r w:rsidRPr="002C728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B4067" w:rsidRPr="002B4067">
        <w:rPr>
          <w:rFonts w:ascii="Times New Roman" w:hAnsi="Times New Roman" w:cs="Times New Roman"/>
          <w:sz w:val="30"/>
          <w:szCs w:val="30"/>
        </w:rPr>
        <w:t>SaaS User Signup System with Email Verification and Responsive UI</w:t>
      </w:r>
    </w:p>
    <w:p w14:paraId="4860D958" w14:textId="71F4FE20" w:rsidR="000179AA" w:rsidRDefault="00000000">
      <w:r w:rsidRPr="001D5EB5">
        <w:rPr>
          <w:rFonts w:ascii="Times New Roman" w:hAnsi="Times New Roman" w:cs="Times New Roman"/>
          <w:b/>
          <w:sz w:val="30"/>
          <w:szCs w:val="30"/>
        </w:rPr>
        <w:t>Developer:</w:t>
      </w:r>
      <w:r>
        <w:rPr>
          <w:b/>
          <w:sz w:val="24"/>
        </w:rPr>
        <w:t xml:space="preserve"> </w:t>
      </w:r>
      <w:r w:rsidRPr="001D5EB5">
        <w:rPr>
          <w:rFonts w:ascii="Times New Roman" w:hAnsi="Times New Roman" w:cs="Times New Roman"/>
          <w:bCs/>
          <w:sz w:val="30"/>
          <w:szCs w:val="30"/>
        </w:rPr>
        <w:t xml:space="preserve">Gopalakrishna </w:t>
      </w:r>
      <w:r w:rsidR="001D5EB5" w:rsidRPr="001D5EB5">
        <w:rPr>
          <w:rFonts w:ascii="Times New Roman" w:hAnsi="Times New Roman" w:cs="Times New Roman"/>
          <w:bCs/>
          <w:sz w:val="30"/>
          <w:szCs w:val="30"/>
        </w:rPr>
        <w:t>Kondabolu</w:t>
      </w:r>
    </w:p>
    <w:p w14:paraId="0B08AA74" w14:textId="1C4AF6BF" w:rsidR="000179AA" w:rsidRDefault="00000000">
      <w:pPr>
        <w:pStyle w:val="Heading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194805">
        <w:rPr>
          <w:rFonts w:ascii="Times New Roman" w:hAnsi="Times New Roman" w:cs="Times New Roman"/>
          <w:color w:val="000000" w:themeColor="text1"/>
          <w:sz w:val="30"/>
          <w:szCs w:val="30"/>
        </w:rPr>
        <w:t>Technologies Used</w:t>
      </w:r>
      <w:r w:rsidR="00194805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510B4F00" w14:textId="77777777" w:rsidR="00F97F8F" w:rsidRDefault="00000000">
      <w:pPr>
        <w:rPr>
          <w:rFonts w:ascii="Times New Roman" w:hAnsi="Times New Roman" w:cs="Times New Roman"/>
          <w:sz w:val="24"/>
          <w:szCs w:val="24"/>
        </w:rPr>
      </w:pPr>
      <w:r w:rsidRPr="00997478">
        <w:rPr>
          <w:rFonts w:ascii="Times New Roman" w:hAnsi="Times New Roman" w:cs="Times New Roman"/>
          <w:b/>
          <w:bCs/>
          <w:sz w:val="26"/>
          <w:szCs w:val="26"/>
        </w:rPr>
        <w:t>Frontend:</w:t>
      </w:r>
      <w:r w:rsidRPr="00F97F8F">
        <w:rPr>
          <w:rFonts w:ascii="Times New Roman" w:hAnsi="Times New Roman" w:cs="Times New Roman"/>
          <w:sz w:val="24"/>
          <w:szCs w:val="24"/>
        </w:rPr>
        <w:t xml:space="preserve"> HTML, CSS, JavaScript</w:t>
      </w:r>
    </w:p>
    <w:p w14:paraId="5309685A" w14:textId="02069192" w:rsidR="000179AA" w:rsidRPr="00F97F8F" w:rsidRDefault="00000000">
      <w:pPr>
        <w:rPr>
          <w:rFonts w:ascii="Times New Roman" w:hAnsi="Times New Roman" w:cs="Times New Roman"/>
          <w:sz w:val="24"/>
          <w:szCs w:val="24"/>
        </w:rPr>
      </w:pPr>
      <w:r w:rsidRPr="00997478">
        <w:rPr>
          <w:rFonts w:ascii="Times New Roman" w:hAnsi="Times New Roman" w:cs="Times New Roman"/>
          <w:b/>
          <w:bCs/>
          <w:sz w:val="26"/>
          <w:szCs w:val="26"/>
        </w:rPr>
        <w:t>Backend:</w:t>
      </w:r>
      <w:r w:rsidRPr="00F97F8F">
        <w:rPr>
          <w:rFonts w:ascii="Times New Roman" w:hAnsi="Times New Roman" w:cs="Times New Roman"/>
          <w:sz w:val="24"/>
          <w:szCs w:val="24"/>
        </w:rPr>
        <w:t xml:space="preserve"> Node.js, Express.js</w:t>
      </w:r>
    </w:p>
    <w:p w14:paraId="2AF528F3" w14:textId="77777777" w:rsidR="000179AA" w:rsidRPr="00F97F8F" w:rsidRDefault="00000000">
      <w:pPr>
        <w:rPr>
          <w:rFonts w:ascii="Times New Roman" w:hAnsi="Times New Roman" w:cs="Times New Roman"/>
          <w:sz w:val="24"/>
          <w:szCs w:val="24"/>
        </w:rPr>
      </w:pPr>
      <w:r w:rsidRPr="00997478">
        <w:rPr>
          <w:rFonts w:ascii="Times New Roman" w:hAnsi="Times New Roman" w:cs="Times New Roman"/>
          <w:b/>
          <w:bCs/>
          <w:sz w:val="26"/>
          <w:szCs w:val="26"/>
        </w:rPr>
        <w:t>Database:</w:t>
      </w:r>
      <w:r w:rsidRPr="00F97F8F">
        <w:rPr>
          <w:rFonts w:ascii="Times New Roman" w:hAnsi="Times New Roman" w:cs="Times New Roman"/>
          <w:sz w:val="24"/>
          <w:szCs w:val="24"/>
        </w:rPr>
        <w:t xml:space="preserve"> MongoDB (Cloud via MongoDB Atlas)</w:t>
      </w:r>
    </w:p>
    <w:p w14:paraId="1A30CD78" w14:textId="77777777" w:rsidR="000179AA" w:rsidRPr="00F97F8F" w:rsidRDefault="00000000">
      <w:pPr>
        <w:rPr>
          <w:rFonts w:ascii="Times New Roman" w:hAnsi="Times New Roman" w:cs="Times New Roman"/>
          <w:sz w:val="24"/>
          <w:szCs w:val="24"/>
        </w:rPr>
      </w:pPr>
      <w:r w:rsidRPr="00997478">
        <w:rPr>
          <w:rFonts w:ascii="Times New Roman" w:hAnsi="Times New Roman" w:cs="Times New Roman"/>
          <w:b/>
          <w:bCs/>
          <w:sz w:val="26"/>
          <w:szCs w:val="26"/>
        </w:rPr>
        <w:t>Email Service:</w:t>
      </w:r>
      <w:r w:rsidRPr="00F97F8F">
        <w:rPr>
          <w:rFonts w:ascii="Times New Roman" w:hAnsi="Times New Roman" w:cs="Times New Roman"/>
          <w:sz w:val="24"/>
          <w:szCs w:val="24"/>
        </w:rPr>
        <w:t xml:space="preserve"> Nodemailer with Gmail SMTP</w:t>
      </w:r>
    </w:p>
    <w:p w14:paraId="5D472A3E" w14:textId="77777777" w:rsidR="000179AA" w:rsidRPr="00F97F8F" w:rsidRDefault="00000000">
      <w:pPr>
        <w:rPr>
          <w:rFonts w:ascii="Times New Roman" w:hAnsi="Times New Roman" w:cs="Times New Roman"/>
          <w:sz w:val="24"/>
          <w:szCs w:val="24"/>
        </w:rPr>
      </w:pPr>
      <w:r w:rsidRPr="00997478">
        <w:rPr>
          <w:rFonts w:ascii="Times New Roman" w:hAnsi="Times New Roman" w:cs="Times New Roman"/>
          <w:b/>
          <w:bCs/>
          <w:sz w:val="26"/>
          <w:szCs w:val="26"/>
        </w:rPr>
        <w:t>Other Tools:</w:t>
      </w:r>
      <w:r w:rsidRPr="00F97F8F">
        <w:rPr>
          <w:rFonts w:ascii="Times New Roman" w:hAnsi="Times New Roman" w:cs="Times New Roman"/>
          <w:sz w:val="24"/>
          <w:szCs w:val="24"/>
        </w:rPr>
        <w:t xml:space="preserve"> dotenv, body-parser, cors</w:t>
      </w:r>
    </w:p>
    <w:p w14:paraId="0E2C6877" w14:textId="77777777" w:rsidR="000179AA" w:rsidRDefault="000179AA"/>
    <w:p w14:paraId="7B3FE22A" w14:textId="70C19AC5" w:rsidR="00CE7FD7" w:rsidRPr="00CE7FD7" w:rsidRDefault="00000000" w:rsidP="00CE7FD7">
      <w:pPr>
        <w:pStyle w:val="Heading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E7FD7">
        <w:rPr>
          <w:rFonts w:ascii="Times New Roman" w:hAnsi="Times New Roman" w:cs="Times New Roman"/>
          <w:color w:val="000000" w:themeColor="text1"/>
          <w:sz w:val="30"/>
          <w:szCs w:val="30"/>
        </w:rPr>
        <w:t>Project Overview</w:t>
      </w:r>
      <w:r w:rsidR="00CE7FD7" w:rsidRPr="00CE7FD7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7E5A29D4" w14:textId="77777777" w:rsidR="000179AA" w:rsidRPr="00BB6B1C" w:rsidRDefault="00000000" w:rsidP="00991672">
      <w:pPr>
        <w:jc w:val="both"/>
        <w:rPr>
          <w:rFonts w:ascii="Times New Roman" w:hAnsi="Times New Roman" w:cs="Times New Roman"/>
          <w:sz w:val="26"/>
          <w:szCs w:val="26"/>
        </w:rPr>
      </w:pPr>
      <w:r w:rsidRPr="00BB6B1C">
        <w:rPr>
          <w:rFonts w:ascii="Times New Roman" w:hAnsi="Times New Roman" w:cs="Times New Roman"/>
          <w:sz w:val="26"/>
          <w:szCs w:val="26"/>
        </w:rPr>
        <w:t>This project is a full-stack implementation of a SaaS-style landing page that enables users to sign up with their name, email, and password, after which they receive an email verification message. The application includes a visually appealing responsive design with hover effects and form validations.</w:t>
      </w:r>
    </w:p>
    <w:p w14:paraId="6403A918" w14:textId="77777777" w:rsidR="000179AA" w:rsidRPr="00CE7FD7" w:rsidRDefault="000179AA">
      <w:pPr>
        <w:rPr>
          <w:rFonts w:ascii="Times New Roman" w:hAnsi="Times New Roman" w:cs="Times New Roman"/>
        </w:rPr>
      </w:pPr>
    </w:p>
    <w:p w14:paraId="7B7AD9F4" w14:textId="7389A2C9" w:rsidR="000179AA" w:rsidRPr="00991672" w:rsidRDefault="00000000">
      <w:pPr>
        <w:pStyle w:val="Heading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91672">
        <w:rPr>
          <w:rFonts w:ascii="Times New Roman" w:hAnsi="Times New Roman" w:cs="Times New Roman"/>
          <w:color w:val="000000" w:themeColor="text1"/>
          <w:sz w:val="30"/>
          <w:szCs w:val="30"/>
        </w:rPr>
        <w:t>Key Features</w:t>
      </w:r>
      <w:r w:rsidR="00635C08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3308567C" w14:textId="77777777" w:rsidR="000179AA" w:rsidRPr="00596BCB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96BCB">
        <w:rPr>
          <w:rFonts w:ascii="Times New Roman" w:hAnsi="Times New Roman" w:cs="Times New Roman"/>
          <w:b/>
          <w:bCs/>
          <w:sz w:val="26"/>
          <w:szCs w:val="26"/>
        </w:rPr>
        <w:t>Frontend:</w:t>
      </w:r>
    </w:p>
    <w:p w14:paraId="61EA9BCD" w14:textId="77777777" w:rsidR="000179AA" w:rsidRPr="00D8396C" w:rsidRDefault="00000000">
      <w:pPr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D8396C">
        <w:rPr>
          <w:rFonts w:ascii="Times New Roman" w:hAnsi="Times New Roman" w:cs="Times New Roman"/>
          <w:sz w:val="24"/>
          <w:szCs w:val="24"/>
        </w:rPr>
        <w:t>Modern signup form with input validation.</w:t>
      </w:r>
    </w:p>
    <w:p w14:paraId="0067EFA1" w14:textId="77777777" w:rsidR="000179AA" w:rsidRPr="00D8396C" w:rsidRDefault="00000000">
      <w:pPr>
        <w:rPr>
          <w:rFonts w:ascii="Times New Roman" w:hAnsi="Times New Roman" w:cs="Times New Roman"/>
          <w:sz w:val="24"/>
          <w:szCs w:val="24"/>
        </w:rPr>
      </w:pPr>
      <w:r w:rsidRPr="00D8396C">
        <w:rPr>
          <w:rFonts w:ascii="Times New Roman" w:hAnsi="Times New Roman" w:cs="Times New Roman"/>
          <w:sz w:val="24"/>
          <w:szCs w:val="24"/>
        </w:rPr>
        <w:t>- Responsive layout using flexbox.</w:t>
      </w:r>
    </w:p>
    <w:p w14:paraId="2E609309" w14:textId="77777777" w:rsidR="000179AA" w:rsidRPr="00D8396C" w:rsidRDefault="00000000">
      <w:pPr>
        <w:rPr>
          <w:rFonts w:ascii="Times New Roman" w:hAnsi="Times New Roman" w:cs="Times New Roman"/>
          <w:sz w:val="24"/>
          <w:szCs w:val="24"/>
        </w:rPr>
      </w:pPr>
      <w:r w:rsidRPr="00D8396C">
        <w:rPr>
          <w:rFonts w:ascii="Times New Roman" w:hAnsi="Times New Roman" w:cs="Times New Roman"/>
          <w:sz w:val="24"/>
          <w:szCs w:val="24"/>
        </w:rPr>
        <w:t>- Background image with full coverage and a transparent form overlay.</w:t>
      </w:r>
    </w:p>
    <w:p w14:paraId="49F585CE" w14:textId="77777777" w:rsidR="000179AA" w:rsidRPr="00D8396C" w:rsidRDefault="00000000">
      <w:pPr>
        <w:rPr>
          <w:rFonts w:ascii="Times New Roman" w:hAnsi="Times New Roman" w:cs="Times New Roman"/>
          <w:sz w:val="24"/>
          <w:szCs w:val="24"/>
        </w:rPr>
      </w:pPr>
      <w:r w:rsidRPr="00D8396C">
        <w:rPr>
          <w:rFonts w:ascii="Times New Roman" w:hAnsi="Times New Roman" w:cs="Times New Roman"/>
          <w:sz w:val="24"/>
          <w:szCs w:val="24"/>
        </w:rPr>
        <w:t>- Hover effects including glow and image background.</w:t>
      </w:r>
    </w:p>
    <w:p w14:paraId="6B1B0746" w14:textId="77777777" w:rsidR="000179AA" w:rsidRPr="00D8396C" w:rsidRDefault="00000000">
      <w:pPr>
        <w:rPr>
          <w:rFonts w:ascii="Times New Roman" w:hAnsi="Times New Roman" w:cs="Times New Roman"/>
          <w:sz w:val="24"/>
          <w:szCs w:val="24"/>
        </w:rPr>
      </w:pPr>
      <w:r w:rsidRPr="00D8396C">
        <w:rPr>
          <w:rFonts w:ascii="Times New Roman" w:hAnsi="Times New Roman" w:cs="Times New Roman"/>
          <w:sz w:val="24"/>
          <w:szCs w:val="24"/>
        </w:rPr>
        <w:t>- Redirection to a thank you page after signup.</w:t>
      </w:r>
    </w:p>
    <w:p w14:paraId="06F307A9" w14:textId="77777777" w:rsidR="000179AA" w:rsidRPr="00D8396C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396C">
        <w:rPr>
          <w:rFonts w:ascii="Times New Roman" w:hAnsi="Times New Roman" w:cs="Times New Roman"/>
          <w:b/>
          <w:bCs/>
          <w:sz w:val="26"/>
          <w:szCs w:val="26"/>
        </w:rPr>
        <w:lastRenderedPageBreak/>
        <w:t>Backend:</w:t>
      </w:r>
    </w:p>
    <w:p w14:paraId="3479A25B" w14:textId="77777777" w:rsidR="000179AA" w:rsidRPr="00D8396C" w:rsidRDefault="00000000">
      <w:pPr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D8396C">
        <w:rPr>
          <w:rFonts w:ascii="Times New Roman" w:hAnsi="Times New Roman" w:cs="Times New Roman"/>
          <w:sz w:val="24"/>
          <w:szCs w:val="24"/>
        </w:rPr>
        <w:t>Receives user data via POST request to /signup.</w:t>
      </w:r>
    </w:p>
    <w:p w14:paraId="39564D3C" w14:textId="77777777" w:rsidR="000179AA" w:rsidRPr="00D8396C" w:rsidRDefault="00000000">
      <w:pPr>
        <w:rPr>
          <w:rFonts w:ascii="Times New Roman" w:hAnsi="Times New Roman" w:cs="Times New Roman"/>
          <w:sz w:val="24"/>
          <w:szCs w:val="24"/>
        </w:rPr>
      </w:pPr>
      <w:r w:rsidRPr="00D8396C">
        <w:rPr>
          <w:rFonts w:ascii="Times New Roman" w:hAnsi="Times New Roman" w:cs="Times New Roman"/>
          <w:sz w:val="24"/>
          <w:szCs w:val="24"/>
        </w:rPr>
        <w:t>- Stores user data in MongoDB.</w:t>
      </w:r>
    </w:p>
    <w:p w14:paraId="3EDDB7E9" w14:textId="77777777" w:rsidR="000179AA" w:rsidRPr="00D8396C" w:rsidRDefault="00000000">
      <w:pPr>
        <w:rPr>
          <w:rFonts w:ascii="Times New Roman" w:hAnsi="Times New Roman" w:cs="Times New Roman"/>
          <w:sz w:val="24"/>
          <w:szCs w:val="24"/>
        </w:rPr>
      </w:pPr>
      <w:r w:rsidRPr="00D8396C">
        <w:rPr>
          <w:rFonts w:ascii="Times New Roman" w:hAnsi="Times New Roman" w:cs="Times New Roman"/>
          <w:sz w:val="24"/>
          <w:szCs w:val="24"/>
        </w:rPr>
        <w:t>- Sends email via Nodemailer.</w:t>
      </w:r>
    </w:p>
    <w:p w14:paraId="5AE53990" w14:textId="77777777" w:rsidR="000179AA" w:rsidRPr="00952B3D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2B3D">
        <w:rPr>
          <w:rFonts w:ascii="Times New Roman" w:hAnsi="Times New Roman" w:cs="Times New Roman"/>
          <w:b/>
          <w:bCs/>
          <w:sz w:val="26"/>
          <w:szCs w:val="26"/>
        </w:rPr>
        <w:t>Security:</w:t>
      </w:r>
    </w:p>
    <w:p w14:paraId="26DE33F0" w14:textId="77777777" w:rsidR="000179AA" w:rsidRPr="00952B3D" w:rsidRDefault="00000000">
      <w:pPr>
        <w:rPr>
          <w:rFonts w:ascii="Times New Roman" w:hAnsi="Times New Roman" w:cs="Times New Roman"/>
          <w:sz w:val="24"/>
          <w:szCs w:val="24"/>
        </w:rPr>
      </w:pPr>
      <w:r w:rsidRPr="00952B3D">
        <w:rPr>
          <w:rFonts w:ascii="Times New Roman" w:hAnsi="Times New Roman" w:cs="Times New Roman"/>
          <w:sz w:val="24"/>
          <w:szCs w:val="24"/>
        </w:rPr>
        <w:t>- Environment variables for sensitive data using .env file.</w:t>
      </w:r>
    </w:p>
    <w:p w14:paraId="357B43DF" w14:textId="77777777" w:rsidR="000179AA" w:rsidRPr="00952B3D" w:rsidRDefault="00000000">
      <w:pPr>
        <w:rPr>
          <w:rFonts w:ascii="Times New Roman" w:hAnsi="Times New Roman" w:cs="Times New Roman"/>
          <w:sz w:val="24"/>
          <w:szCs w:val="24"/>
        </w:rPr>
      </w:pPr>
      <w:r w:rsidRPr="00952B3D">
        <w:rPr>
          <w:rFonts w:ascii="Times New Roman" w:hAnsi="Times New Roman" w:cs="Times New Roman"/>
          <w:sz w:val="24"/>
          <w:szCs w:val="24"/>
        </w:rPr>
        <w:t>- App Password used for secure SMTP connection.</w:t>
      </w:r>
    </w:p>
    <w:p w14:paraId="54E79901" w14:textId="7541F80B" w:rsidR="000179AA" w:rsidRPr="00B350A4" w:rsidRDefault="00000000">
      <w:pPr>
        <w:pStyle w:val="Heading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B350A4">
        <w:rPr>
          <w:rFonts w:ascii="Times New Roman" w:hAnsi="Times New Roman" w:cs="Times New Roman"/>
          <w:color w:val="000000" w:themeColor="text1"/>
          <w:sz w:val="30"/>
          <w:szCs w:val="30"/>
        </w:rPr>
        <w:t>Folder Structure</w:t>
      </w:r>
      <w:r w:rsidR="00B350A4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53E590C8" w14:textId="77777777" w:rsidR="000179AA" w:rsidRDefault="00000000">
      <w:r>
        <w:t>Saas/</w:t>
      </w:r>
    </w:p>
    <w:p w14:paraId="28F02532" w14:textId="77777777" w:rsidR="000179AA" w:rsidRDefault="00000000">
      <w:r>
        <w:t>├── public/</w:t>
      </w:r>
    </w:p>
    <w:p w14:paraId="1FCFAF28" w14:textId="77777777" w:rsidR="000179AA" w:rsidRDefault="00000000">
      <w:r>
        <w:t>│   ├── signup.html</w:t>
      </w:r>
    </w:p>
    <w:p w14:paraId="17396762" w14:textId="4DCCDDF3" w:rsidR="000179AA" w:rsidRDefault="00000000">
      <w:r>
        <w:t>│   ├── thankyou.html</w:t>
      </w:r>
    </w:p>
    <w:p w14:paraId="7B77E362" w14:textId="77777777" w:rsidR="00EF68F8" w:rsidRDefault="00EF68F8" w:rsidP="00EF68F8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sass.html</w:t>
      </w:r>
    </w:p>
    <w:p w14:paraId="22B596CD" w14:textId="415B1173" w:rsidR="003B3922" w:rsidRDefault="00EF68F8" w:rsidP="00EF68F8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sass.css</w:t>
      </w:r>
    </w:p>
    <w:p w14:paraId="103FDAAB" w14:textId="77777777" w:rsidR="000179AA" w:rsidRDefault="00000000">
      <w:r>
        <w:t>├── .env</w:t>
      </w:r>
    </w:p>
    <w:p w14:paraId="7CB49135" w14:textId="77777777" w:rsidR="000179AA" w:rsidRDefault="00000000">
      <w:r>
        <w:t>├── server.js</w:t>
      </w:r>
    </w:p>
    <w:p w14:paraId="36339C36" w14:textId="77777777" w:rsidR="000179AA" w:rsidRDefault="00000000">
      <w:r>
        <w:t>├── package.json</w:t>
      </w:r>
    </w:p>
    <w:p w14:paraId="746D23DC" w14:textId="77777777" w:rsidR="00CE5C47" w:rsidRDefault="00000000" w:rsidP="00CE5C47">
      <w:r>
        <w:t>└── README.md</w:t>
      </w:r>
    </w:p>
    <w:p w14:paraId="04B03929" w14:textId="348F846C" w:rsidR="00CE5C47" w:rsidRPr="00CE5C47" w:rsidRDefault="00CE5C47" w:rsidP="00CE5C4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en-IN"/>
        </w:rPr>
      </w:pPr>
      <w:r w:rsidRPr="00CE5C47"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en-IN"/>
        </w:rPr>
        <w:t>Functionality Summary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30"/>
          <w:lang w:val="en-IN"/>
        </w:rPr>
        <w:t>:</w:t>
      </w:r>
    </w:p>
    <w:p w14:paraId="69362383" w14:textId="77777777" w:rsidR="00CE5C47" w:rsidRPr="00CE5C47" w:rsidRDefault="00CE5C47" w:rsidP="00CE5C4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CE5C4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Users fill in a form and submit their details.</w:t>
      </w:r>
    </w:p>
    <w:p w14:paraId="01160FA1" w14:textId="77777777" w:rsidR="00CE5C47" w:rsidRPr="00CE5C47" w:rsidRDefault="00CE5C47" w:rsidP="00CE5C4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CE5C4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Client-side JavaScript validates the inputs and sends the data to the server.</w:t>
      </w:r>
    </w:p>
    <w:p w14:paraId="2775C707" w14:textId="77777777" w:rsidR="00CE5C47" w:rsidRPr="00CE5C47" w:rsidRDefault="00CE5C47" w:rsidP="00CE5C4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CE5C4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 xml:space="preserve">The server stores the data in MongoDB and sends an email via </w:t>
      </w:r>
      <w:proofErr w:type="spellStart"/>
      <w:r w:rsidRPr="00CE5C4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Nodemailer.</w:t>
      </w:r>
      <w:proofErr w:type="spellEnd"/>
    </w:p>
    <w:p w14:paraId="315F6AC3" w14:textId="77777777" w:rsidR="00CE5C47" w:rsidRPr="00CE5C47" w:rsidRDefault="00CE5C47" w:rsidP="00CE5C47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</w:pPr>
      <w:r w:rsidRPr="00CE5C4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Upon success, users are redirected to a thank-you page.</w:t>
      </w:r>
    </w:p>
    <w:p w14:paraId="217D5288" w14:textId="31DAC90B" w:rsidR="00CE5C47" w:rsidRPr="00CE5C47" w:rsidRDefault="00CE5C47" w:rsidP="00CE5C47">
      <w:r w:rsidRPr="00CE5C47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IN"/>
        </w:rPr>
        <w:t>CSS adds animations and a polished UI, including form hover effects and a responsive design</w:t>
      </w:r>
      <w:r w:rsidRPr="00CE5C47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</w:rPr>
        <w:t>.</w:t>
      </w:r>
    </w:p>
    <w:p w14:paraId="3FACBBF8" w14:textId="77777777" w:rsidR="00CE5C47" w:rsidRDefault="00CE5C47">
      <w:pPr>
        <w:pStyle w:val="Heading2"/>
      </w:pPr>
    </w:p>
    <w:p w14:paraId="440DE2FF" w14:textId="00D7E4F3" w:rsidR="000179AA" w:rsidRPr="00CE5C47" w:rsidRDefault="00000000">
      <w:pPr>
        <w:pStyle w:val="Heading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E5C47">
        <w:rPr>
          <w:rFonts w:ascii="Times New Roman" w:hAnsi="Times New Roman" w:cs="Times New Roman"/>
          <w:color w:val="000000" w:themeColor="text1"/>
          <w:sz w:val="30"/>
          <w:szCs w:val="30"/>
        </w:rPr>
        <w:t>Challenges Faced</w:t>
      </w:r>
      <w:r w:rsidR="00CE5C47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63CA1B57" w14:textId="77777777" w:rsidR="000179AA" w:rsidRPr="0086628F" w:rsidRDefault="00000000">
      <w:pPr>
        <w:rPr>
          <w:rFonts w:ascii="Times New Roman" w:hAnsi="Times New Roman" w:cs="Times New Roman"/>
          <w:sz w:val="24"/>
          <w:szCs w:val="24"/>
        </w:rPr>
      </w:pPr>
      <w:r>
        <w:t xml:space="preserve">- </w:t>
      </w:r>
      <w:r w:rsidRPr="0086628F">
        <w:rPr>
          <w:rFonts w:ascii="Times New Roman" w:hAnsi="Times New Roman" w:cs="Times New Roman"/>
          <w:sz w:val="24"/>
          <w:szCs w:val="24"/>
        </w:rPr>
        <w:t>SMTP authentication errors initially.</w:t>
      </w:r>
    </w:p>
    <w:p w14:paraId="5B87B61D" w14:textId="77777777" w:rsidR="000179AA" w:rsidRPr="0086628F" w:rsidRDefault="00000000">
      <w:pPr>
        <w:rPr>
          <w:rFonts w:ascii="Times New Roman" w:hAnsi="Times New Roman" w:cs="Times New Roman"/>
          <w:sz w:val="24"/>
          <w:szCs w:val="24"/>
        </w:rPr>
      </w:pPr>
      <w:r w:rsidRPr="0086628F">
        <w:rPr>
          <w:rFonts w:ascii="Times New Roman" w:hAnsi="Times New Roman" w:cs="Times New Roman"/>
          <w:sz w:val="24"/>
          <w:szCs w:val="24"/>
        </w:rPr>
        <w:t>- Resolved by using Gmail App Password with 2FA.</w:t>
      </w:r>
    </w:p>
    <w:p w14:paraId="00626AC1" w14:textId="77777777" w:rsidR="000179AA" w:rsidRPr="0086628F" w:rsidRDefault="00000000">
      <w:pPr>
        <w:rPr>
          <w:rFonts w:ascii="Times New Roman" w:hAnsi="Times New Roman" w:cs="Times New Roman"/>
          <w:sz w:val="24"/>
          <w:szCs w:val="24"/>
        </w:rPr>
      </w:pPr>
      <w:r w:rsidRPr="0086628F">
        <w:rPr>
          <w:rFonts w:ascii="Times New Roman" w:hAnsi="Times New Roman" w:cs="Times New Roman"/>
          <w:sz w:val="24"/>
          <w:szCs w:val="24"/>
        </w:rPr>
        <w:t>- Enhanced readability with overlay and hover effects.</w:t>
      </w:r>
    </w:p>
    <w:p w14:paraId="5AA61706" w14:textId="2EC63B81" w:rsidR="000179AA" w:rsidRPr="00B84AFB" w:rsidRDefault="00000000">
      <w:pPr>
        <w:pStyle w:val="Heading2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B84AFB">
        <w:rPr>
          <w:rFonts w:ascii="Times New Roman" w:hAnsi="Times New Roman" w:cs="Times New Roman"/>
          <w:color w:val="000000" w:themeColor="text1"/>
          <w:sz w:val="30"/>
          <w:szCs w:val="30"/>
        </w:rPr>
        <w:t>Future Improvements</w:t>
      </w:r>
      <w:r w:rsidR="00D840C3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30CE21C4" w14:textId="77777777" w:rsidR="000179AA" w:rsidRPr="00D840C3" w:rsidRDefault="00000000">
      <w:pPr>
        <w:rPr>
          <w:rFonts w:ascii="Times New Roman" w:hAnsi="Times New Roman" w:cs="Times New Roman"/>
          <w:sz w:val="24"/>
          <w:szCs w:val="24"/>
        </w:rPr>
      </w:pPr>
      <w:r w:rsidRPr="00D840C3">
        <w:rPr>
          <w:rFonts w:ascii="Times New Roman" w:hAnsi="Times New Roman" w:cs="Times New Roman"/>
          <w:sz w:val="24"/>
          <w:szCs w:val="24"/>
        </w:rPr>
        <w:t>- Implement email verification links with tokens.</w:t>
      </w:r>
    </w:p>
    <w:p w14:paraId="6EF2233C" w14:textId="77777777" w:rsidR="000179AA" w:rsidRPr="00D840C3" w:rsidRDefault="00000000">
      <w:pPr>
        <w:rPr>
          <w:rFonts w:ascii="Times New Roman" w:hAnsi="Times New Roman" w:cs="Times New Roman"/>
          <w:sz w:val="24"/>
          <w:szCs w:val="24"/>
        </w:rPr>
      </w:pPr>
      <w:r w:rsidRPr="00D840C3">
        <w:rPr>
          <w:rFonts w:ascii="Times New Roman" w:hAnsi="Times New Roman" w:cs="Times New Roman"/>
          <w:sz w:val="24"/>
          <w:szCs w:val="24"/>
        </w:rPr>
        <w:t>- Add login/logout functionality.</w:t>
      </w:r>
    </w:p>
    <w:p w14:paraId="5A3E9621" w14:textId="77777777" w:rsidR="000179AA" w:rsidRPr="00D840C3" w:rsidRDefault="00000000">
      <w:pPr>
        <w:rPr>
          <w:rFonts w:ascii="Times New Roman" w:hAnsi="Times New Roman" w:cs="Times New Roman"/>
          <w:sz w:val="24"/>
          <w:szCs w:val="24"/>
        </w:rPr>
      </w:pPr>
      <w:r w:rsidRPr="00D840C3">
        <w:rPr>
          <w:rFonts w:ascii="Times New Roman" w:hAnsi="Times New Roman" w:cs="Times New Roman"/>
          <w:sz w:val="24"/>
          <w:szCs w:val="24"/>
        </w:rPr>
        <w:t>- Host the project on platforms like Render or Netlify.</w:t>
      </w:r>
    </w:p>
    <w:sectPr w:rsidR="000179AA" w:rsidRPr="00D84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A41107"/>
    <w:multiLevelType w:val="multilevel"/>
    <w:tmpl w:val="B3A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196264">
    <w:abstractNumId w:val="8"/>
  </w:num>
  <w:num w:numId="2" w16cid:durableId="611977246">
    <w:abstractNumId w:val="6"/>
  </w:num>
  <w:num w:numId="3" w16cid:durableId="1242324928">
    <w:abstractNumId w:val="5"/>
  </w:num>
  <w:num w:numId="4" w16cid:durableId="21634144">
    <w:abstractNumId w:val="4"/>
  </w:num>
  <w:num w:numId="5" w16cid:durableId="591858907">
    <w:abstractNumId w:val="7"/>
  </w:num>
  <w:num w:numId="6" w16cid:durableId="812017858">
    <w:abstractNumId w:val="3"/>
  </w:num>
  <w:num w:numId="7" w16cid:durableId="896548520">
    <w:abstractNumId w:val="2"/>
  </w:num>
  <w:num w:numId="8" w16cid:durableId="671103886">
    <w:abstractNumId w:val="1"/>
  </w:num>
  <w:num w:numId="9" w16cid:durableId="1862351231">
    <w:abstractNumId w:val="0"/>
  </w:num>
  <w:num w:numId="10" w16cid:durableId="342172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9AA"/>
    <w:rsid w:val="00034616"/>
    <w:rsid w:val="0006063C"/>
    <w:rsid w:val="0015074B"/>
    <w:rsid w:val="00194805"/>
    <w:rsid w:val="001D5EB5"/>
    <w:rsid w:val="00260407"/>
    <w:rsid w:val="0029639D"/>
    <w:rsid w:val="002B4067"/>
    <w:rsid w:val="002C7282"/>
    <w:rsid w:val="00326F90"/>
    <w:rsid w:val="00363FC8"/>
    <w:rsid w:val="00365ED0"/>
    <w:rsid w:val="003B3922"/>
    <w:rsid w:val="00506272"/>
    <w:rsid w:val="00596BCB"/>
    <w:rsid w:val="00623324"/>
    <w:rsid w:val="00635C08"/>
    <w:rsid w:val="006D1DE8"/>
    <w:rsid w:val="0086628F"/>
    <w:rsid w:val="00952B3D"/>
    <w:rsid w:val="00991672"/>
    <w:rsid w:val="00997478"/>
    <w:rsid w:val="00AA1D8D"/>
    <w:rsid w:val="00B350A4"/>
    <w:rsid w:val="00B47730"/>
    <w:rsid w:val="00B84AFB"/>
    <w:rsid w:val="00BB6B1C"/>
    <w:rsid w:val="00CB0664"/>
    <w:rsid w:val="00CD7BD4"/>
    <w:rsid w:val="00CE5C47"/>
    <w:rsid w:val="00CE7FD7"/>
    <w:rsid w:val="00D21CDD"/>
    <w:rsid w:val="00D8396C"/>
    <w:rsid w:val="00D840C3"/>
    <w:rsid w:val="00DB57D7"/>
    <w:rsid w:val="00EF68F8"/>
    <w:rsid w:val="00F97F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C7E1"/>
  <w14:defaultImageDpi w14:val="300"/>
  <w15:docId w15:val="{E3729800-C706-4632-BF1D-AE342785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Gopal K</cp:lastModifiedBy>
  <cp:revision>29</cp:revision>
  <dcterms:created xsi:type="dcterms:W3CDTF">2025-06-11T08:25:00Z</dcterms:created>
  <dcterms:modified xsi:type="dcterms:W3CDTF">2025-06-11T08:47:00Z</dcterms:modified>
  <cp:category/>
</cp:coreProperties>
</file>
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3CC3" w14:textId="77777777" w:rsidR="005C7E60" w:rsidRPr="00040D41" w:rsidRDefault="00000000" w:rsidP="005C7E60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040D41">
        <w:rPr>
          <w:rFonts w:ascii="Times New Roman" w:hAnsi="Times New Roman" w:cs="Times New Roman"/>
          <w:color w:val="auto"/>
        </w:rPr>
        <w:t xml:space="preserve">Project Report </w:t>
      </w:r>
    </w:p>
    <w:p w14:paraId="6C3FE4AB" w14:textId="4A94FDBE" w:rsidR="00EF53A1" w:rsidRPr="00040D41" w:rsidRDefault="00000000" w:rsidP="005C7E60">
      <w:pPr>
        <w:pStyle w:val="Title"/>
        <w:jc w:val="center"/>
        <w:rPr>
          <w:rFonts w:ascii="Times New Roman" w:hAnsi="Times New Roman" w:cs="Times New Roman"/>
          <w:color w:val="auto"/>
        </w:rPr>
      </w:pPr>
      <w:r w:rsidRPr="00040D41">
        <w:rPr>
          <w:rFonts w:ascii="Times New Roman" w:hAnsi="Times New Roman" w:cs="Times New Roman"/>
          <w:color w:val="auto"/>
        </w:rPr>
        <w:t>Online HTML, CSS &amp; JavaScript Code Editor</w:t>
      </w:r>
    </w:p>
    <w:p w14:paraId="74C580E1" w14:textId="530FCCD7" w:rsidR="00737A17" w:rsidRPr="00737A17" w:rsidRDefault="00000000" w:rsidP="00737A17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040D41">
        <w:rPr>
          <w:rFonts w:ascii="Times New Roman" w:hAnsi="Times New Roman" w:cs="Times New Roman"/>
          <w:color w:val="auto"/>
          <w:sz w:val="30"/>
          <w:szCs w:val="30"/>
        </w:rPr>
        <w:t>Project Overview</w:t>
      </w:r>
      <w:r w:rsidR="00040D41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74DEB9D5" w14:textId="77777777" w:rsidR="00EF53A1" w:rsidRPr="00737A17" w:rsidRDefault="00000000" w:rsidP="00737A17">
      <w:pPr>
        <w:jc w:val="both"/>
        <w:rPr>
          <w:rFonts w:ascii="Times New Roman" w:hAnsi="Times New Roman" w:cs="Times New Roman"/>
          <w:sz w:val="26"/>
          <w:szCs w:val="26"/>
        </w:rPr>
      </w:pPr>
      <w:r w:rsidRPr="00737A17">
        <w:rPr>
          <w:rFonts w:ascii="Times New Roman" w:hAnsi="Times New Roman" w:cs="Times New Roman"/>
          <w:sz w:val="26"/>
          <w:szCs w:val="26"/>
        </w:rPr>
        <w:t>This project is a web-based online code editor developed using React.js, designed to let users write and preview HTML, CSS, and JavaScript code live in the browser. It aims to provide a simplified coding environment that mimics the behavior of integrated development environments (IDEs) like Visual Studio Code but in a much lighter form.</w:t>
      </w:r>
    </w:p>
    <w:p w14:paraId="1F8C0AA1" w14:textId="67F910E4" w:rsidR="00EF53A1" w:rsidRPr="00737A17" w:rsidRDefault="00000000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737A17">
        <w:rPr>
          <w:rFonts w:ascii="Times New Roman" w:hAnsi="Times New Roman" w:cs="Times New Roman"/>
          <w:color w:val="auto"/>
          <w:sz w:val="30"/>
          <w:szCs w:val="30"/>
        </w:rPr>
        <w:t>Objectives</w:t>
      </w:r>
      <w:r w:rsidR="00737A17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5A808BD7" w14:textId="6C44125B" w:rsidR="00EF53A1" w:rsidRPr="00737A17" w:rsidRDefault="00000000" w:rsidP="00737A17">
      <w:pPr>
        <w:rPr>
          <w:rFonts w:ascii="Times New Roman" w:hAnsi="Times New Roman" w:cs="Times New Roman"/>
          <w:sz w:val="26"/>
          <w:szCs w:val="26"/>
        </w:rPr>
      </w:pPr>
      <w:r>
        <w:t xml:space="preserve">- </w:t>
      </w:r>
      <w:r w:rsidRPr="00737A17">
        <w:rPr>
          <w:rFonts w:ascii="Times New Roman" w:hAnsi="Times New Roman" w:cs="Times New Roman"/>
          <w:sz w:val="26"/>
          <w:szCs w:val="26"/>
        </w:rPr>
        <w:t>To build a browser-based platform where users can write and preview frontend code</w:t>
      </w:r>
      <w:r w:rsidR="00737A17">
        <w:rPr>
          <w:rFonts w:ascii="Times New Roman" w:hAnsi="Times New Roman" w:cs="Times New Roman"/>
          <w:sz w:val="26"/>
          <w:szCs w:val="26"/>
        </w:rPr>
        <w:t xml:space="preserve"> </w:t>
      </w:r>
      <w:r w:rsidRPr="00737A17">
        <w:rPr>
          <w:rFonts w:ascii="Times New Roman" w:hAnsi="Times New Roman" w:cs="Times New Roman"/>
          <w:sz w:val="26"/>
          <w:szCs w:val="26"/>
        </w:rPr>
        <w:t>instantly.</w:t>
      </w:r>
      <w:r w:rsidRPr="00737A17">
        <w:rPr>
          <w:rFonts w:ascii="Times New Roman" w:hAnsi="Times New Roman" w:cs="Times New Roman"/>
          <w:sz w:val="26"/>
          <w:szCs w:val="26"/>
        </w:rPr>
        <w:br/>
        <w:t>- To provide a minimal and distraction-free interface for learning and experimentation.</w:t>
      </w:r>
      <w:r w:rsidRPr="00737A17">
        <w:rPr>
          <w:rFonts w:ascii="Times New Roman" w:hAnsi="Times New Roman" w:cs="Times New Roman"/>
          <w:sz w:val="26"/>
          <w:szCs w:val="26"/>
        </w:rPr>
        <w:br/>
        <w:t>- To dynamically update the live output as the user types in any of the three coding languages.</w:t>
      </w:r>
      <w:r w:rsidRPr="00737A17">
        <w:rPr>
          <w:rFonts w:ascii="Times New Roman" w:hAnsi="Times New Roman" w:cs="Times New Roman"/>
          <w:sz w:val="26"/>
          <w:szCs w:val="26"/>
        </w:rPr>
        <w:br/>
        <w:t>- To allow real-time editing and seamless switching between HTML, CSS, and JavaScript editors.</w:t>
      </w:r>
    </w:p>
    <w:p w14:paraId="1081B0A4" w14:textId="0A811C2E" w:rsidR="00EF53A1" w:rsidRPr="00737A17" w:rsidRDefault="00000000" w:rsidP="00737A17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737A17">
        <w:rPr>
          <w:rFonts w:ascii="Times New Roman" w:hAnsi="Times New Roman" w:cs="Times New Roman"/>
          <w:color w:val="auto"/>
          <w:sz w:val="30"/>
          <w:szCs w:val="30"/>
        </w:rPr>
        <w:t>Tools &amp; Technologies</w:t>
      </w:r>
      <w:r w:rsidR="00737A17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5A624EE1" w14:textId="77777777" w:rsidR="00EF53A1" w:rsidRPr="001F1897" w:rsidRDefault="00000000" w:rsidP="007C4137">
      <w:pPr>
        <w:rPr>
          <w:rFonts w:ascii="Times New Roman" w:hAnsi="Times New Roman" w:cs="Times New Roman"/>
          <w:sz w:val="26"/>
          <w:szCs w:val="26"/>
        </w:rPr>
      </w:pPr>
      <w:r w:rsidRPr="001F1897">
        <w:rPr>
          <w:rFonts w:ascii="Times New Roman" w:hAnsi="Times New Roman" w:cs="Times New Roman"/>
          <w:sz w:val="26"/>
          <w:szCs w:val="26"/>
        </w:rPr>
        <w:t>React JS – UI rendering and state management</w:t>
      </w:r>
      <w:r w:rsidRPr="001F1897">
        <w:rPr>
          <w:rFonts w:ascii="Times New Roman" w:hAnsi="Times New Roman" w:cs="Times New Roman"/>
          <w:sz w:val="26"/>
          <w:szCs w:val="26"/>
        </w:rPr>
        <w:br/>
        <w:t>Monaco Editor – Rich code editor with syntax highlighting</w:t>
      </w:r>
      <w:r w:rsidRPr="001F1897">
        <w:rPr>
          <w:rFonts w:ascii="Times New Roman" w:hAnsi="Times New Roman" w:cs="Times New Roman"/>
          <w:sz w:val="26"/>
          <w:szCs w:val="26"/>
        </w:rPr>
        <w:br/>
        <w:t>HTML/CSS/JS – Core languages for web development</w:t>
      </w:r>
      <w:r w:rsidRPr="001F1897">
        <w:rPr>
          <w:rFonts w:ascii="Times New Roman" w:hAnsi="Times New Roman" w:cs="Times New Roman"/>
          <w:sz w:val="26"/>
          <w:szCs w:val="26"/>
        </w:rPr>
        <w:br/>
        <w:t>iframe – For rendering the combined code preview</w:t>
      </w:r>
      <w:r w:rsidRPr="001F1897">
        <w:rPr>
          <w:rFonts w:ascii="Times New Roman" w:hAnsi="Times New Roman" w:cs="Times New Roman"/>
          <w:sz w:val="26"/>
          <w:szCs w:val="26"/>
        </w:rPr>
        <w:br/>
        <w:t>Custom CSS – Layout styling and component responsiveness</w:t>
      </w:r>
    </w:p>
    <w:p w14:paraId="72DB811A" w14:textId="77777777" w:rsidR="004436DD" w:rsidRDefault="004436DD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</w:p>
    <w:p w14:paraId="0878FCA3" w14:textId="45874E81" w:rsidR="00EF53A1" w:rsidRPr="007C4137" w:rsidRDefault="00000000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7C4137">
        <w:rPr>
          <w:rFonts w:ascii="Times New Roman" w:hAnsi="Times New Roman" w:cs="Times New Roman"/>
          <w:color w:val="auto"/>
          <w:sz w:val="30"/>
          <w:szCs w:val="30"/>
        </w:rPr>
        <w:t>Folder &amp; Component Structure</w:t>
      </w:r>
      <w:r w:rsidR="007C4137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2480A619" w14:textId="77777777" w:rsidR="00EF53A1" w:rsidRPr="004436DD" w:rsidRDefault="00000000">
      <w:pPr>
        <w:rPr>
          <w:rFonts w:ascii="Times New Roman" w:hAnsi="Times New Roman" w:cs="Times New Roman"/>
          <w:sz w:val="26"/>
          <w:szCs w:val="26"/>
        </w:rPr>
      </w:pPr>
      <w:r w:rsidRPr="004436DD">
        <w:rPr>
          <w:rFonts w:ascii="Times New Roman" w:hAnsi="Times New Roman" w:cs="Times New Roman"/>
          <w:sz w:val="26"/>
          <w:szCs w:val="26"/>
        </w:rPr>
        <w:t>App.js – Main application component; handles button logic, layout, and state.</w:t>
      </w:r>
      <w:r w:rsidRPr="004436DD">
        <w:rPr>
          <w:rFonts w:ascii="Times New Roman" w:hAnsi="Times New Roman" w:cs="Times New Roman"/>
          <w:sz w:val="26"/>
          <w:szCs w:val="26"/>
        </w:rPr>
        <w:br/>
        <w:t>CodeEditor.js – Encapsulates the Monaco Editor and dynamically sets language and content.</w:t>
      </w:r>
      <w:r w:rsidRPr="004436DD">
        <w:rPr>
          <w:rFonts w:ascii="Times New Roman" w:hAnsi="Times New Roman" w:cs="Times New Roman"/>
          <w:sz w:val="26"/>
          <w:szCs w:val="26"/>
        </w:rPr>
        <w:br/>
        <w:t>Preview.js – Uses an iframe to show real-time results of the HTML, CSS, and JavaScript.</w:t>
      </w:r>
      <w:r w:rsidRPr="004436DD">
        <w:rPr>
          <w:rFonts w:ascii="Times New Roman" w:hAnsi="Times New Roman" w:cs="Times New Roman"/>
          <w:sz w:val="26"/>
          <w:szCs w:val="26"/>
        </w:rPr>
        <w:br/>
        <w:t>code.css – Styling for layout, buttons, and visual enhancements.</w:t>
      </w:r>
    </w:p>
    <w:p w14:paraId="7670DF5A" w14:textId="69F4C545" w:rsidR="00EF53A1" w:rsidRPr="004436DD" w:rsidRDefault="00000000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4436DD">
        <w:rPr>
          <w:rFonts w:ascii="Times New Roman" w:hAnsi="Times New Roman" w:cs="Times New Roman"/>
          <w:color w:val="auto"/>
          <w:sz w:val="30"/>
          <w:szCs w:val="30"/>
        </w:rPr>
        <w:t>Features in Detail</w:t>
      </w:r>
      <w:r w:rsidR="004436DD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63356A77" w14:textId="79E90503" w:rsidR="00EF53A1" w:rsidRPr="005073A1" w:rsidRDefault="00000000">
      <w:pPr>
        <w:rPr>
          <w:rFonts w:ascii="Times New Roman" w:hAnsi="Times New Roman" w:cs="Times New Roman"/>
        </w:rPr>
      </w:pPr>
      <w:r w:rsidRPr="006D4AEE">
        <w:rPr>
          <w:rFonts w:ascii="Times New Roman" w:hAnsi="Times New Roman" w:cs="Times New Roman"/>
          <w:b/>
          <w:bCs/>
          <w:sz w:val="26"/>
          <w:szCs w:val="26"/>
        </w:rPr>
        <w:t>1. Three Language Editor</w:t>
      </w:r>
      <w:r w:rsidR="006D4AEE">
        <w:rPr>
          <w:rFonts w:ascii="Times New Roman" w:hAnsi="Times New Roman" w:cs="Times New Roman"/>
          <w:b/>
          <w:bCs/>
          <w:sz w:val="26"/>
          <w:szCs w:val="26"/>
        </w:rPr>
        <w:t>s:</w:t>
      </w:r>
      <w:r w:rsidRPr="006D4AEE">
        <w:br/>
      </w:r>
      <w:r>
        <w:t xml:space="preserve">   - </w:t>
      </w:r>
      <w:r w:rsidRPr="006D4AEE">
        <w:rPr>
          <w:rFonts w:ascii="Times New Roman" w:hAnsi="Times New Roman" w:cs="Times New Roman"/>
        </w:rPr>
        <w:t>HTML, CSS, and JS editors are provided using Monaco Editor with syntax highlighting, formatting, and suggestions.</w:t>
      </w:r>
      <w:r w:rsidRPr="00B06805">
        <w:br/>
      </w:r>
      <w:r w:rsidRPr="00B06805">
        <w:rPr>
          <w:rFonts w:ascii="Times New Roman" w:hAnsi="Times New Roman" w:cs="Times New Roman"/>
          <w:b/>
          <w:bCs/>
          <w:sz w:val="26"/>
          <w:szCs w:val="26"/>
        </w:rPr>
        <w:t>2. Language Selection Buttons</w:t>
      </w:r>
      <w:r w:rsidR="00B0680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06805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t xml:space="preserve">   - </w:t>
      </w:r>
      <w:r w:rsidRPr="00B06805">
        <w:rPr>
          <w:rFonts w:ascii="Times New Roman" w:hAnsi="Times New Roman" w:cs="Times New Roman"/>
        </w:rPr>
        <w:t>Users can select a language and view both the editor and live preview simultaneously.</w:t>
      </w:r>
      <w:r w:rsidRPr="00B06805">
        <w:rPr>
          <w:rFonts w:ascii="Times New Roman" w:hAnsi="Times New Roman" w:cs="Times New Roman"/>
        </w:rPr>
        <w:br/>
      </w:r>
      <w:r w:rsidRPr="00690656">
        <w:rPr>
          <w:rFonts w:ascii="Times New Roman" w:hAnsi="Times New Roman" w:cs="Times New Roman"/>
          <w:b/>
          <w:bCs/>
          <w:sz w:val="26"/>
          <w:szCs w:val="26"/>
        </w:rPr>
        <w:t>3. Live Preview</w:t>
      </w:r>
      <w:r w:rsidR="0069065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90656"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t xml:space="preserve">   - </w:t>
      </w:r>
      <w:r w:rsidRPr="00690656">
        <w:rPr>
          <w:rFonts w:ascii="Times New Roman" w:hAnsi="Times New Roman" w:cs="Times New Roman"/>
        </w:rPr>
        <w:t>Uses an iframe for rendering. Updates happen in real-time.</w:t>
      </w:r>
      <w:r w:rsidRPr="00690656">
        <w:rPr>
          <w:rFonts w:ascii="Times New Roman" w:hAnsi="Times New Roman" w:cs="Times New Roman"/>
        </w:rPr>
        <w:br/>
      </w:r>
      <w:r w:rsidRPr="00690656">
        <w:rPr>
          <w:rFonts w:ascii="Times New Roman" w:hAnsi="Times New Roman" w:cs="Times New Roman"/>
          <w:b/>
          <w:bCs/>
          <w:sz w:val="26"/>
          <w:szCs w:val="26"/>
        </w:rPr>
        <w:t>4. Back Navigatio</w:t>
      </w:r>
      <w:r w:rsidR="00690656">
        <w:rPr>
          <w:rFonts w:ascii="Times New Roman" w:hAnsi="Times New Roman" w:cs="Times New Roman"/>
          <w:b/>
          <w:bCs/>
          <w:sz w:val="26"/>
          <w:szCs w:val="26"/>
        </w:rPr>
        <w:t>n:</w:t>
      </w:r>
      <w:r w:rsidRPr="00690656">
        <w:rPr>
          <w:rFonts w:ascii="Times New Roman" w:hAnsi="Times New Roman" w:cs="Times New Roman"/>
          <w:sz w:val="26"/>
          <w:szCs w:val="26"/>
        </w:rPr>
        <w:br/>
      </w:r>
      <w:r>
        <w:t xml:space="preserve">   - </w:t>
      </w:r>
      <w:r w:rsidRPr="00690656">
        <w:rPr>
          <w:rFonts w:ascii="Times New Roman" w:hAnsi="Times New Roman" w:cs="Times New Roman"/>
        </w:rPr>
        <w:t>Back button returns to language selection without losing code.</w:t>
      </w:r>
      <w:r>
        <w:br/>
      </w:r>
      <w:r w:rsidRPr="00690656">
        <w:rPr>
          <w:rFonts w:ascii="Times New Roman" w:hAnsi="Times New Roman" w:cs="Times New Roman"/>
          <w:b/>
          <w:bCs/>
          <w:sz w:val="26"/>
          <w:szCs w:val="26"/>
        </w:rPr>
        <w:t>5. Responsive Desig</w:t>
      </w:r>
      <w:r w:rsidR="00690656">
        <w:rPr>
          <w:rFonts w:ascii="Times New Roman" w:hAnsi="Times New Roman" w:cs="Times New Roman"/>
          <w:b/>
          <w:bCs/>
          <w:sz w:val="26"/>
          <w:szCs w:val="26"/>
        </w:rPr>
        <w:t>n:</w:t>
      </w:r>
      <w:r w:rsidRPr="00690656">
        <w:br/>
      </w:r>
      <w:r>
        <w:t xml:space="preserve">   - Works across screen sizes, stacking on smaller devices.</w:t>
      </w:r>
      <w:r>
        <w:br/>
      </w:r>
      <w:r w:rsidRPr="005073A1">
        <w:rPr>
          <w:rFonts w:ascii="Times New Roman" w:hAnsi="Times New Roman" w:cs="Times New Roman"/>
          <w:b/>
          <w:bCs/>
          <w:sz w:val="26"/>
          <w:szCs w:val="26"/>
        </w:rPr>
        <w:t>6. Preview Resizing</w:t>
      </w:r>
      <w:r w:rsidR="005073A1">
        <w:t>:</w:t>
      </w:r>
      <w:r>
        <w:br/>
        <w:t xml:space="preserve">   - </w:t>
      </w:r>
      <w:r w:rsidRPr="005073A1">
        <w:rPr>
          <w:rFonts w:ascii="Times New Roman" w:hAnsi="Times New Roman" w:cs="Times New Roman"/>
        </w:rPr>
        <w:t>Automatically adjusts preview height based on content.</w:t>
      </w:r>
    </w:p>
    <w:p w14:paraId="1342514B" w14:textId="7B722C29" w:rsidR="00EF53A1" w:rsidRPr="005073A1" w:rsidRDefault="00000000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5073A1">
        <w:rPr>
          <w:rFonts w:ascii="Times New Roman" w:hAnsi="Times New Roman" w:cs="Times New Roman"/>
          <w:color w:val="auto"/>
          <w:sz w:val="30"/>
          <w:szCs w:val="30"/>
        </w:rPr>
        <w:t>Benefits</w:t>
      </w:r>
      <w:r w:rsidR="005073A1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72355999" w14:textId="77777777" w:rsidR="00EF53A1" w:rsidRPr="005073A1" w:rsidRDefault="00000000">
      <w:pPr>
        <w:rPr>
          <w:rFonts w:ascii="Times New Roman" w:hAnsi="Times New Roman" w:cs="Times New Roman"/>
          <w:sz w:val="26"/>
          <w:szCs w:val="26"/>
        </w:rPr>
      </w:pPr>
      <w:r>
        <w:t xml:space="preserve">- </w:t>
      </w:r>
      <w:r w:rsidRPr="005073A1">
        <w:rPr>
          <w:rFonts w:ascii="Times New Roman" w:hAnsi="Times New Roman" w:cs="Times New Roman"/>
          <w:sz w:val="26"/>
          <w:szCs w:val="26"/>
        </w:rPr>
        <w:t>Great for beginners learning web development.</w:t>
      </w:r>
      <w:r w:rsidRPr="005073A1">
        <w:rPr>
          <w:rFonts w:ascii="Times New Roman" w:hAnsi="Times New Roman" w:cs="Times New Roman"/>
          <w:sz w:val="26"/>
          <w:szCs w:val="26"/>
        </w:rPr>
        <w:br/>
        <w:t>- Useful for quick testing of code snippets.</w:t>
      </w:r>
      <w:r w:rsidRPr="005073A1">
        <w:rPr>
          <w:rFonts w:ascii="Times New Roman" w:hAnsi="Times New Roman" w:cs="Times New Roman"/>
          <w:sz w:val="26"/>
          <w:szCs w:val="26"/>
        </w:rPr>
        <w:br/>
        <w:t>- Helps understand the interaction between HTML, CSS, and JS.</w:t>
      </w:r>
      <w:r w:rsidRPr="005073A1">
        <w:rPr>
          <w:rFonts w:ascii="Times New Roman" w:hAnsi="Times New Roman" w:cs="Times New Roman"/>
          <w:sz w:val="26"/>
          <w:szCs w:val="26"/>
        </w:rPr>
        <w:br/>
        <w:t>- No need to install any software.</w:t>
      </w:r>
    </w:p>
    <w:p w14:paraId="1E8BD1F4" w14:textId="77777777" w:rsidR="000E5C47" w:rsidRDefault="000E5C47">
      <w:pPr>
        <w:pStyle w:val="Heading1"/>
      </w:pPr>
    </w:p>
    <w:p w14:paraId="03BB3AFF" w14:textId="3957DED8" w:rsidR="00EF53A1" w:rsidRPr="000E5C47" w:rsidRDefault="00000000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0E5C47">
        <w:rPr>
          <w:rFonts w:ascii="Times New Roman" w:hAnsi="Times New Roman" w:cs="Times New Roman"/>
          <w:color w:val="auto"/>
          <w:sz w:val="30"/>
          <w:szCs w:val="30"/>
        </w:rPr>
        <w:t>Future Improvements</w:t>
      </w:r>
      <w:r w:rsidR="00507B29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40D2F837" w14:textId="391DBE56" w:rsidR="00EF53A1" w:rsidRPr="00507B29" w:rsidRDefault="00000000">
      <w:pPr>
        <w:rPr>
          <w:rFonts w:ascii="Times New Roman" w:hAnsi="Times New Roman" w:cs="Times New Roman"/>
          <w:sz w:val="26"/>
          <w:szCs w:val="26"/>
        </w:rPr>
      </w:pPr>
      <w:r w:rsidRPr="00507B29">
        <w:rPr>
          <w:sz w:val="26"/>
          <w:szCs w:val="26"/>
        </w:rPr>
        <w:t xml:space="preserve">- </w:t>
      </w:r>
      <w:r w:rsidRPr="00507B29">
        <w:rPr>
          <w:rFonts w:ascii="Times New Roman" w:hAnsi="Times New Roman" w:cs="Times New Roman"/>
          <w:sz w:val="26"/>
          <w:szCs w:val="26"/>
        </w:rPr>
        <w:t>Support for saving/loading code snippets.</w:t>
      </w:r>
      <w:r w:rsidRPr="00507B29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507B29" w:rsidRPr="00507B29">
        <w:rPr>
          <w:rFonts w:ascii="Times New Roman" w:hAnsi="Times New Roman" w:cs="Times New Roman"/>
          <w:sz w:val="26"/>
          <w:szCs w:val="26"/>
        </w:rPr>
        <w:t>multi-tabbed</w:t>
      </w:r>
      <w:r w:rsidRPr="00507B29">
        <w:rPr>
          <w:rFonts w:ascii="Times New Roman" w:hAnsi="Times New Roman" w:cs="Times New Roman"/>
          <w:sz w:val="26"/>
          <w:szCs w:val="26"/>
        </w:rPr>
        <w:t xml:space="preserve"> editor interface.</w:t>
      </w:r>
      <w:r w:rsidRPr="00507B29">
        <w:rPr>
          <w:rFonts w:ascii="Times New Roman" w:hAnsi="Times New Roman" w:cs="Times New Roman"/>
          <w:sz w:val="26"/>
          <w:szCs w:val="26"/>
        </w:rPr>
        <w:br/>
        <w:t>- Download/export HTML/CSS/JS files.</w:t>
      </w:r>
      <w:r w:rsidRPr="00507B29">
        <w:rPr>
          <w:rFonts w:ascii="Times New Roman" w:hAnsi="Times New Roman" w:cs="Times New Roman"/>
          <w:sz w:val="26"/>
          <w:szCs w:val="26"/>
        </w:rPr>
        <w:br/>
        <w:t>- Integration with external libraries.</w:t>
      </w:r>
      <w:r w:rsidRPr="00507B29">
        <w:rPr>
          <w:rFonts w:ascii="Times New Roman" w:hAnsi="Times New Roman" w:cs="Times New Roman"/>
          <w:sz w:val="26"/>
          <w:szCs w:val="26"/>
        </w:rPr>
        <w:br/>
        <w:t>- Dark/light theme support.</w:t>
      </w:r>
    </w:p>
    <w:p w14:paraId="78893CEE" w14:textId="451BB67E" w:rsidR="00EF53A1" w:rsidRPr="00507B29" w:rsidRDefault="00000000">
      <w:pPr>
        <w:pStyle w:val="Heading1"/>
        <w:rPr>
          <w:rFonts w:ascii="Times New Roman" w:hAnsi="Times New Roman" w:cs="Times New Roman"/>
          <w:color w:val="auto"/>
          <w:sz w:val="30"/>
          <w:szCs w:val="30"/>
        </w:rPr>
      </w:pPr>
      <w:r w:rsidRPr="00507B29">
        <w:rPr>
          <w:rFonts w:ascii="Times New Roman" w:hAnsi="Times New Roman" w:cs="Times New Roman"/>
          <w:color w:val="auto"/>
          <w:sz w:val="30"/>
          <w:szCs w:val="30"/>
        </w:rPr>
        <w:t>Conclusion</w:t>
      </w:r>
      <w:r w:rsidR="00507B29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43F36654" w14:textId="77777777" w:rsidR="00EF53A1" w:rsidRPr="00A534A5" w:rsidRDefault="00000000" w:rsidP="00A534A5">
      <w:pPr>
        <w:jc w:val="both"/>
        <w:rPr>
          <w:rFonts w:ascii="Times New Roman" w:hAnsi="Times New Roman" w:cs="Times New Roman"/>
          <w:sz w:val="26"/>
          <w:szCs w:val="26"/>
        </w:rPr>
      </w:pPr>
      <w:r w:rsidRPr="00A534A5">
        <w:rPr>
          <w:rFonts w:ascii="Times New Roman" w:hAnsi="Times New Roman" w:cs="Times New Roman"/>
          <w:sz w:val="26"/>
          <w:szCs w:val="26"/>
        </w:rPr>
        <w:t>The Online Code Editor project offers a clean and interactive way to experiment with web development. Its simplicity, modularity, and user-friendliness make it a great tool for beginners and a strong base for further enhancements.</w:t>
      </w:r>
    </w:p>
    <w:sectPr w:rsidR="00EF53A1" w:rsidRPr="00A53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592522">
    <w:abstractNumId w:val="8"/>
  </w:num>
  <w:num w:numId="2" w16cid:durableId="1268462297">
    <w:abstractNumId w:val="6"/>
  </w:num>
  <w:num w:numId="3" w16cid:durableId="1996564416">
    <w:abstractNumId w:val="5"/>
  </w:num>
  <w:num w:numId="4" w16cid:durableId="1950621545">
    <w:abstractNumId w:val="4"/>
  </w:num>
  <w:num w:numId="5" w16cid:durableId="571738155">
    <w:abstractNumId w:val="7"/>
  </w:num>
  <w:num w:numId="6" w16cid:durableId="1498575386">
    <w:abstractNumId w:val="3"/>
  </w:num>
  <w:num w:numId="7" w16cid:durableId="1091003027">
    <w:abstractNumId w:val="2"/>
  </w:num>
  <w:num w:numId="8" w16cid:durableId="1928687199">
    <w:abstractNumId w:val="1"/>
  </w:num>
  <w:num w:numId="9" w16cid:durableId="133781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D41"/>
    <w:rsid w:val="0006063C"/>
    <w:rsid w:val="000E5C47"/>
    <w:rsid w:val="0015074B"/>
    <w:rsid w:val="001F1897"/>
    <w:rsid w:val="0029639D"/>
    <w:rsid w:val="00326F90"/>
    <w:rsid w:val="00420BAC"/>
    <w:rsid w:val="004436DD"/>
    <w:rsid w:val="005073A1"/>
    <w:rsid w:val="00507B29"/>
    <w:rsid w:val="005C7E60"/>
    <w:rsid w:val="006759AE"/>
    <w:rsid w:val="00690656"/>
    <w:rsid w:val="006D4AEE"/>
    <w:rsid w:val="00737A17"/>
    <w:rsid w:val="007C4137"/>
    <w:rsid w:val="00A534A5"/>
    <w:rsid w:val="00AA1D8D"/>
    <w:rsid w:val="00B06805"/>
    <w:rsid w:val="00B47730"/>
    <w:rsid w:val="00CB0664"/>
    <w:rsid w:val="00EF5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B7F41"/>
  <w14:defaultImageDpi w14:val="300"/>
  <w15:docId w15:val="{A0347E86-94F4-44FA-B504-862E4F08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Gopal K</cp:lastModifiedBy>
  <cp:revision>15</cp:revision>
  <dcterms:created xsi:type="dcterms:W3CDTF">2025-06-12T08:38:00Z</dcterms:created>
  <dcterms:modified xsi:type="dcterms:W3CDTF">2025-06-12T08:51:00Z</dcterms:modified>
  <cp:category/>
</cp:coreProperties>
</file>